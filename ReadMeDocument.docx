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60A8" w14:textId="77777777" w:rsidR="00B75851" w:rsidRDefault="00BD2F42">
      <w:pPr>
        <w:pStyle w:val="Heading1"/>
      </w:pPr>
      <w:r>
        <w:t>Laravel Translation Management Service</w:t>
      </w:r>
    </w:p>
    <w:p w14:paraId="6A49BABC" w14:textId="77777777" w:rsidR="00B75851" w:rsidRDefault="00BD2F42">
      <w:pPr>
        <w:pStyle w:val="Heading2"/>
      </w:pPr>
      <w:r>
        <w:t>Objective</w:t>
      </w:r>
    </w:p>
    <w:p w14:paraId="298DB6DC" w14:textId="77777777" w:rsidR="00B75851" w:rsidRDefault="00BD2F42">
      <w:r>
        <w:t>Build a Translation Management Service to evaluate your ability to write clean, scalable, and secure code, with a focus on performance. This is a test task and does not need to be a production-grade application. The expected completion time is 2 hours, but feel free to complete as much as possible if you have additional time available.</w:t>
      </w:r>
    </w:p>
    <w:p w14:paraId="192924CF" w14:textId="77777777" w:rsidR="00B75851" w:rsidRDefault="00BD2F42">
      <w:pPr>
        <w:pStyle w:val="Heading2"/>
      </w:pPr>
      <w:r>
        <w:t>Installation &amp; Setup</w:t>
      </w:r>
    </w:p>
    <w:p w14:paraId="5A75D165" w14:textId="77777777" w:rsidR="00B75851" w:rsidRDefault="00BD2F42">
      <w:pPr>
        <w:pStyle w:val="Heading3"/>
      </w:pPr>
      <w:r>
        <w:t>Prerequisites</w:t>
      </w:r>
    </w:p>
    <w:p w14:paraId="74EEF25E" w14:textId="77777777" w:rsidR="00B75851" w:rsidRDefault="00BD2F42">
      <w:r>
        <w:t>- PHP 8.2+</w:t>
      </w:r>
    </w:p>
    <w:p w14:paraId="0DD508D2" w14:textId="77777777" w:rsidR="00B75851" w:rsidRDefault="00BD2F42">
      <w:r>
        <w:t>- Laravel 11+</w:t>
      </w:r>
    </w:p>
    <w:p w14:paraId="40C01FC1" w14:textId="77777777" w:rsidR="00B75851" w:rsidRDefault="00BD2F42">
      <w:r>
        <w:t>- MySQL or PostgreSQL</w:t>
      </w:r>
    </w:p>
    <w:p w14:paraId="258F032F" w14:textId="77777777" w:rsidR="00B75851" w:rsidRDefault="00BD2F42">
      <w:r>
        <w:t>- Composer</w:t>
      </w:r>
    </w:p>
    <w:p w14:paraId="7A79F444" w14:textId="77777777" w:rsidR="00B75851" w:rsidRDefault="00BD2F42">
      <w:r>
        <w:t>- Docker (optional)</w:t>
      </w:r>
    </w:p>
    <w:p w14:paraId="339CDEDF" w14:textId="77777777" w:rsidR="00B75851" w:rsidRDefault="00BD2F42">
      <w:pPr>
        <w:pStyle w:val="Heading3"/>
      </w:pPr>
      <w:r>
        <w:t>Steps</w:t>
      </w:r>
    </w:p>
    <w:p w14:paraId="241EE8C1" w14:textId="77777777" w:rsidR="00B75851" w:rsidRDefault="00BD2F42">
      <w:r>
        <w:t>- Clone the repository: git clone https://github.com/your-repo/translation-management.git</w:t>
      </w:r>
    </w:p>
    <w:p w14:paraId="50D4027D" w14:textId="77777777" w:rsidR="00B75851" w:rsidRDefault="00BD2F42">
      <w:r>
        <w:t>- Navigate to the project directory: cd translation-management</w:t>
      </w:r>
    </w:p>
    <w:p w14:paraId="70704F19" w14:textId="77777777" w:rsidR="00B75851" w:rsidRDefault="00BD2F42">
      <w:r>
        <w:t>- Install dependencies: composer install</w:t>
      </w:r>
    </w:p>
    <w:p w14:paraId="0CB83259" w14:textId="77777777" w:rsidR="00B75851" w:rsidRDefault="00BD2F42">
      <w:r>
        <w:t>- Generate application key: php artisan key:generate</w:t>
      </w:r>
    </w:p>
    <w:p w14:paraId="11702773" w14:textId="714D3006" w:rsidR="00B75851" w:rsidRDefault="00BD2F42">
      <w:r>
        <w:t xml:space="preserve">- Set up the database: php artisan migrate </w:t>
      </w:r>
      <w:r w:rsidR="007B347E">
        <w:t>–</w:t>
      </w:r>
      <w:r>
        <w:t>seed</w:t>
      </w:r>
    </w:p>
    <w:p w14:paraId="2A0827E7" w14:textId="77777777" w:rsidR="002778AA" w:rsidRDefault="007B347E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This will create necessary tables and seed initial translations and tags</w:t>
      </w:r>
      <w:r w:rsidR="002778AA" w:rsidRPr="002778AA">
        <w:rPr>
          <w:rFonts w:ascii="Segoe UI Emoji" w:hAnsi="Segoe UI Emoji" w:cs="Segoe UI Emoji"/>
        </w:rPr>
        <w:t xml:space="preserve"> </w:t>
      </w:r>
    </w:p>
    <w:p w14:paraId="388E42AF" w14:textId="41E284A9" w:rsidR="007B347E" w:rsidRDefault="002778AA"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This will populate the database with 100,000 random translations.</w:t>
      </w:r>
    </w:p>
    <w:p w14:paraId="16A61336" w14:textId="77777777" w:rsidR="00B75851" w:rsidRDefault="00BD2F42">
      <w:r>
        <w:t>- Run the application: php artisan serve</w:t>
      </w:r>
    </w:p>
    <w:p w14:paraId="7C3BCD70" w14:textId="77777777" w:rsidR="00B75851" w:rsidRDefault="00BD2F42">
      <w:pPr>
        <w:pStyle w:val="Heading2"/>
      </w:pPr>
      <w:r>
        <w:t>API Endpoints</w:t>
      </w:r>
    </w:p>
    <w:p w14:paraId="18169989" w14:textId="77777777" w:rsidR="001D7152" w:rsidRDefault="001D7152" w:rsidP="001D7152">
      <w:pPr>
        <w:pStyle w:val="Heading1"/>
      </w:pPr>
      <w:r>
        <w:rPr>
          <w:rStyle w:val="Strong"/>
          <w:b/>
          <w:bCs/>
        </w:rPr>
        <w:t>Translation Management API Endpoints</w:t>
      </w:r>
    </w:p>
    <w:p w14:paraId="360CE3CD" w14:textId="77777777" w:rsidR="001D7152" w:rsidRDefault="001D7152" w:rsidP="001D7152">
      <w:pPr>
        <w:pStyle w:val="Heading3"/>
      </w:pPr>
      <w:r>
        <w:rPr>
          <w:rStyle w:val="Strong"/>
          <w:b/>
          <w:bCs/>
        </w:rPr>
        <w:t>Authentication</w:t>
      </w:r>
    </w:p>
    <w:p w14:paraId="278C10CE" w14:textId="77777777" w:rsidR="001D7152" w:rsidRDefault="001D7152" w:rsidP="001D7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POST /api/register</w:t>
      </w:r>
      <w:r>
        <w:t xml:space="preserve"> → Register a new user</w:t>
      </w:r>
    </w:p>
    <w:p w14:paraId="436D86CD" w14:textId="77777777" w:rsidR="001D7152" w:rsidRDefault="001D7152" w:rsidP="001D7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lastRenderedPageBreak/>
        <w:t>POST /api/login</w:t>
      </w:r>
      <w:r>
        <w:t xml:space="preserve"> → Log in and obtain an authentication token</w:t>
      </w:r>
    </w:p>
    <w:p w14:paraId="5BD949C0" w14:textId="77777777" w:rsidR="001D7152" w:rsidRDefault="001D7152" w:rsidP="001D7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POST /api/logout</w:t>
      </w:r>
      <w:r>
        <w:t xml:space="preserve"> → Log out (requires authentication)</w:t>
      </w:r>
    </w:p>
    <w:p w14:paraId="39EF3E71" w14:textId="77777777" w:rsidR="001D7152" w:rsidRDefault="001D7152" w:rsidP="001D715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/api/user</w:t>
      </w:r>
      <w:r>
        <w:t xml:space="preserve"> → Retrieve authenticated user details</w:t>
      </w:r>
    </w:p>
    <w:p w14:paraId="2A3B39E9" w14:textId="77777777" w:rsidR="001D7152" w:rsidRDefault="001D7152" w:rsidP="001D7152">
      <w:pPr>
        <w:pStyle w:val="Heading3"/>
      </w:pPr>
      <w:r>
        <w:rPr>
          <w:rStyle w:val="Strong"/>
          <w:b/>
          <w:bCs/>
        </w:rPr>
        <w:t>Translation Management</w:t>
      </w:r>
    </w:p>
    <w:p w14:paraId="3D2976B6" w14:textId="77777777" w:rsidR="001D7152" w:rsidRDefault="001D7152" w:rsidP="001D7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POST /api/translations</w:t>
      </w:r>
      <w:r>
        <w:t xml:space="preserve"> → Create a new translation</w:t>
      </w:r>
    </w:p>
    <w:p w14:paraId="7ABC0080" w14:textId="77777777" w:rsidR="001D7152" w:rsidRDefault="001D7152" w:rsidP="001D7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/api/translations</w:t>
      </w:r>
      <w:r>
        <w:t xml:space="preserve"> → Get all translations</w:t>
      </w:r>
    </w:p>
    <w:p w14:paraId="196C2D48" w14:textId="77777777" w:rsidR="001D7152" w:rsidRDefault="001D7152" w:rsidP="001D7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/api/translations/{id}</w:t>
      </w:r>
      <w:r>
        <w:t xml:space="preserve"> → Retrieve a specific translation by ID</w:t>
      </w:r>
    </w:p>
    <w:p w14:paraId="6611E385" w14:textId="77777777" w:rsidR="001D7152" w:rsidRDefault="001D7152" w:rsidP="001D7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PUT /api/translations/{id}</w:t>
      </w:r>
      <w:r>
        <w:t xml:space="preserve"> → Update an existing translation</w:t>
      </w:r>
    </w:p>
    <w:p w14:paraId="57524047" w14:textId="77777777" w:rsidR="001D7152" w:rsidRDefault="001D7152" w:rsidP="001D715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DELETE /api/translations/{id}</w:t>
      </w:r>
      <w:r>
        <w:t xml:space="preserve"> → Delete a translation</w:t>
      </w:r>
    </w:p>
    <w:p w14:paraId="0978D144" w14:textId="77777777" w:rsidR="001D7152" w:rsidRDefault="001D7152" w:rsidP="001D7152">
      <w:pPr>
        <w:pStyle w:val="Heading3"/>
      </w:pPr>
      <w:r>
        <w:rPr>
          <w:rStyle w:val="Strong"/>
          <w:b/>
          <w:bCs/>
        </w:rPr>
        <w:t>Tag Management</w:t>
      </w:r>
    </w:p>
    <w:p w14:paraId="7B00DFA3" w14:textId="77777777" w:rsidR="001D7152" w:rsidRDefault="001D7152" w:rsidP="001D71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/api/tags</w:t>
      </w:r>
      <w:r>
        <w:t xml:space="preserve"> → Retrieve all available tags</w:t>
      </w:r>
    </w:p>
    <w:p w14:paraId="6B906A6C" w14:textId="77777777" w:rsidR="001D7152" w:rsidRDefault="001D7152" w:rsidP="001D715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/api/translations/search?tag=mobile</w:t>
      </w:r>
      <w:r>
        <w:t xml:space="preserve"> → Search translations by tag</w:t>
      </w:r>
    </w:p>
    <w:p w14:paraId="1E4F94F7" w14:textId="77777777" w:rsidR="001D7152" w:rsidRDefault="001D7152" w:rsidP="001D7152">
      <w:pPr>
        <w:pStyle w:val="Heading3"/>
      </w:pPr>
      <w:r>
        <w:rPr>
          <w:rStyle w:val="Strong"/>
          <w:b/>
          <w:bCs/>
        </w:rPr>
        <w:t>Export</w:t>
      </w:r>
    </w:p>
    <w:p w14:paraId="6E129893" w14:textId="27C3506C" w:rsidR="001D7152" w:rsidRDefault="001D7152" w:rsidP="001D715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inorEastAsia"/>
          <w:b/>
          <w:bCs/>
        </w:rPr>
        <w:t>GET /api/translations-tags/export</w:t>
      </w:r>
      <w:r>
        <w:t xml:space="preserve"> → Export translations as JSON</w:t>
      </w:r>
    </w:p>
    <w:p w14:paraId="0AF10AD7" w14:textId="5C399825" w:rsidR="0027334C" w:rsidRDefault="0027334C" w:rsidP="0027334C">
      <w:pPr>
        <w:spacing w:before="100" w:beforeAutospacing="1" w:after="100" w:afterAutospacing="1" w:line="240" w:lineRule="auto"/>
        <w:ind w:left="720"/>
        <w:rPr>
          <w:rStyle w:val="HTMLCode"/>
          <w:rFonts w:eastAsiaTheme="minorEastAsia"/>
          <w:b/>
          <w:bCs/>
        </w:rPr>
      </w:pPr>
    </w:p>
    <w:p w14:paraId="18C0941A" w14:textId="32CFF096" w:rsidR="0027334C" w:rsidRDefault="0027334C" w:rsidP="0027334C">
      <w:pPr>
        <w:pStyle w:val="Heading2"/>
      </w:pPr>
      <w:r>
        <w:t>register</w:t>
      </w:r>
    </w:p>
    <w:p w14:paraId="288EAC91" w14:textId="667C2470" w:rsidR="0027334C" w:rsidRDefault="00BD2F42" w:rsidP="0027334C">
      <w:pPr>
        <w:spacing w:before="100" w:beforeAutospacing="1" w:after="100" w:afterAutospacing="1" w:line="240" w:lineRule="auto"/>
        <w:ind w:left="720"/>
      </w:pPr>
      <w:r>
        <w:rPr>
          <w:noProof/>
        </w:rPr>
        <w:drawing>
          <wp:inline distT="0" distB="0" distL="0" distR="0" wp14:anchorId="438EC1D7" wp14:editId="5DD892DA">
            <wp:extent cx="5486400" cy="3545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8FC7" w14:textId="17011EB6" w:rsidR="001D7152" w:rsidRDefault="0027334C">
      <w:pPr>
        <w:pStyle w:val="Heading2"/>
      </w:pPr>
      <w:r>
        <w:lastRenderedPageBreak/>
        <w:t>Login</w:t>
      </w:r>
    </w:p>
    <w:p w14:paraId="2103E092" w14:textId="5886ACA1" w:rsidR="0027334C" w:rsidRDefault="0027334C" w:rsidP="0027334C">
      <w:r>
        <w:rPr>
          <w:noProof/>
        </w:rPr>
        <w:drawing>
          <wp:inline distT="0" distB="0" distL="0" distR="0" wp14:anchorId="17176C35" wp14:editId="7383F10C">
            <wp:extent cx="5486400" cy="3689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E2C1" w14:textId="1B251FA2" w:rsidR="00BD2F42" w:rsidRDefault="00BD2F42" w:rsidP="00BD2F42">
      <w:pPr>
        <w:pStyle w:val="Heading2"/>
      </w:pPr>
      <w:r>
        <w:t>Translations</w:t>
      </w:r>
    </w:p>
    <w:p w14:paraId="0673CC17" w14:textId="77777777" w:rsidR="00BD2F42" w:rsidRDefault="00BD2F42" w:rsidP="0027334C">
      <w:pPr>
        <w:rPr>
          <w:noProof/>
        </w:rPr>
      </w:pPr>
    </w:p>
    <w:p w14:paraId="41998ADC" w14:textId="5D64FE11" w:rsidR="00BD2F42" w:rsidRPr="0027334C" w:rsidRDefault="00BD2F42" w:rsidP="0027334C">
      <w:r>
        <w:rPr>
          <w:noProof/>
        </w:rPr>
        <w:drawing>
          <wp:inline distT="0" distB="0" distL="0" distR="0" wp14:anchorId="1B1B3A3D" wp14:editId="7D9522CD">
            <wp:extent cx="5486400" cy="350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2DF" w14:textId="33F758DB" w:rsidR="00BD2F42" w:rsidRDefault="00BD2F42">
      <w:pPr>
        <w:pStyle w:val="Heading2"/>
      </w:pPr>
      <w:r>
        <w:lastRenderedPageBreak/>
        <w:t>Tags</w:t>
      </w:r>
    </w:p>
    <w:p w14:paraId="3B98849B" w14:textId="507E318A" w:rsidR="00BD2F42" w:rsidRPr="00BD2F42" w:rsidRDefault="00BD2F42" w:rsidP="00BD2F42">
      <w:r>
        <w:rPr>
          <w:noProof/>
        </w:rPr>
        <w:drawing>
          <wp:inline distT="0" distB="0" distL="0" distR="0" wp14:anchorId="143F64DC" wp14:editId="2639D774">
            <wp:extent cx="5486400" cy="3449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A177F" w14:textId="214F897C" w:rsidR="00B75851" w:rsidRDefault="00B75851"/>
    <w:p w14:paraId="35D04549" w14:textId="06F121CF" w:rsidR="004769C0" w:rsidRDefault="004769C0" w:rsidP="004769C0">
      <w:pPr>
        <w:pStyle w:val="Heading2"/>
      </w:pPr>
      <w:r>
        <w:t>Search</w:t>
      </w:r>
    </w:p>
    <w:p w14:paraId="6BAAA6FD" w14:textId="6627D849" w:rsidR="004769C0" w:rsidRPr="004769C0" w:rsidRDefault="004769C0" w:rsidP="004769C0">
      <w:r>
        <w:rPr>
          <w:noProof/>
        </w:rPr>
        <w:drawing>
          <wp:inline distT="0" distB="0" distL="0" distR="0" wp14:anchorId="21A147FB" wp14:editId="014D987C">
            <wp:extent cx="5486400" cy="36125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2F2B" w14:textId="77777777" w:rsidR="004769C0" w:rsidRPr="004769C0" w:rsidRDefault="004769C0" w:rsidP="004769C0">
      <w:pPr>
        <w:ind w:firstLine="720"/>
      </w:pPr>
    </w:p>
    <w:sectPr w:rsidR="004769C0" w:rsidRPr="004769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E231B"/>
    <w:multiLevelType w:val="multilevel"/>
    <w:tmpl w:val="196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24D55"/>
    <w:multiLevelType w:val="multilevel"/>
    <w:tmpl w:val="03F6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03E88"/>
    <w:multiLevelType w:val="multilevel"/>
    <w:tmpl w:val="6E5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AD0A2A"/>
    <w:multiLevelType w:val="multilevel"/>
    <w:tmpl w:val="22FC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152"/>
    <w:rsid w:val="0027334C"/>
    <w:rsid w:val="002778AA"/>
    <w:rsid w:val="0029639D"/>
    <w:rsid w:val="00326F90"/>
    <w:rsid w:val="004769C0"/>
    <w:rsid w:val="006B4364"/>
    <w:rsid w:val="007B347E"/>
    <w:rsid w:val="00AA1D8D"/>
    <w:rsid w:val="00B47730"/>
    <w:rsid w:val="00B75851"/>
    <w:rsid w:val="00BD2F4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BACB1"/>
  <w14:defaultImageDpi w14:val="300"/>
  <w15:docId w15:val="{08E3DF96-CADC-4B04-B54C-D34458ED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6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D71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Ghulam Shabbir</cp:lastModifiedBy>
  <cp:revision>7</cp:revision>
  <dcterms:created xsi:type="dcterms:W3CDTF">2013-12-23T23:15:00Z</dcterms:created>
  <dcterms:modified xsi:type="dcterms:W3CDTF">2025-02-25T12:42:00Z</dcterms:modified>
  <cp:category/>
</cp:coreProperties>
</file>